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Linear Regression Project</w:t>
      </w:r>
    </w:p>
    <w:p>
      <w:r>
        <w:t>Name: Swastika Das</w:t>
      </w:r>
    </w:p>
    <w:p>
      <w:r>
        <w:t>Registration Number: 2023PGDM1286</w:t>
      </w:r>
    </w:p>
    <w:p>
      <w:r>
        <w:t>Subject: Machine Learning with Python</w:t>
      </w:r>
    </w:p>
    <w:p>
      <w:r>
        <w:t>Date: 01-07-2025</w:t>
      </w:r>
    </w:p>
    <w:p>
      <w:r>
        <w:br w:type="page"/>
      </w:r>
    </w:p>
    <w:p>
      <w:pPr>
        <w:pStyle w:val="Heading1"/>
      </w:pPr>
      <w:r>
        <w:t>1. Introduction</w:t>
      </w:r>
    </w:p>
    <w:p>
      <w:r>
        <w:t>Linear Regression is a fundamental statistical technique in predictive modeling, commonly used in business analytics to forecast trends, demand, and evaluate risk. As an MBA student, understanding linear regression empowers us to make data-driven decisions. It helps estimate relationships between variables, which is crucial for operations, finance, and marketing.</w:t>
      </w:r>
    </w:p>
    <w:p>
      <w:pPr>
        <w:pStyle w:val="Heading1"/>
      </w:pPr>
      <w:r>
        <w:t>2. Objective</w:t>
      </w:r>
    </w:p>
    <w:p>
      <w:r>
        <w:t>The objective of this project is to implement a simple Linear Regression model in Python to predict outcomes based on independent variables. We'll demonstrate it using a sample dataset.</w:t>
      </w:r>
    </w:p>
    <w:p>
      <w:pPr>
        <w:pStyle w:val="Heading1"/>
      </w:pPr>
      <w:r>
        <w:t>3. Methodology</w:t>
      </w:r>
    </w:p>
    <w:p>
      <w:r>
        <w:t>The steps followed in this project include:</w:t>
        <w:br/>
        <w:t>1. Importing libraries</w:t>
        <w:br/>
        <w:t>2. Loading the dataset</w:t>
        <w:br/>
        <w:t>3. Visualizing the data</w:t>
        <w:br/>
        <w:t>4. Splitting data into training and testing sets</w:t>
        <w:br/>
        <w:t>5. Training the Linear Regression model</w:t>
        <w:br/>
        <w:t>6. Predicting and evaluating the model</w:t>
      </w:r>
    </w:p>
    <w:p>
      <w:pPr>
        <w:pStyle w:val="Heading1"/>
      </w:pPr>
      <w:r>
        <w:t>4. Python Code with Explanation</w:t>
      </w:r>
    </w:p>
    <w:p>
      <w:r>
        <w:br/>
        <w:t># Importing libraries</w:t>
        <w:br/>
        <w:t>import pandas as pd</w:t>
        <w:br/>
        <w:t>import numpy as np</w:t>
        <w:br/>
        <w:t>import matplotlib.pyplot as plt</w:t>
        <w:br/>
        <w:t>from sklearn.model_selection import train_test_split</w:t>
        <w:br/>
        <w:t>from sklearn.linear_model import LinearRegression</w:t>
        <w:br/>
        <w:t>from sklearn.metrics import mean_squared_error, r2_score</w:t>
        <w:br/>
        <w:br/>
        <w:t># Creating sample data</w:t>
        <w:br/>
        <w:t>data = {</w:t>
        <w:br/>
        <w:t xml:space="preserve">    'Experience': [1, 2, 3, 4, 5, 6, 7, 8, 9, 10],</w:t>
        <w:br/>
        <w:t xml:space="preserve">    'Salary': [35000, 40000, 45000, 50000, 60000, 65000, 70000, 75000, 80000, 85000]</w:t>
        <w:br/>
        <w:t>}</w:t>
        <w:br/>
        <w:t>df = pd.DataFrame(data)</w:t>
        <w:br/>
        <w:br/>
        <w:t># Visualizing the data</w:t>
        <w:br/>
        <w:t>plt.scatter(df['Experience'], df['Salary'])</w:t>
        <w:br/>
        <w:t>plt.title('Experience vs Salary')</w:t>
        <w:br/>
        <w:t>plt.xlabel('Years of Experience')</w:t>
        <w:br/>
        <w:t>plt.ylabel('Salary')</w:t>
        <w:br/>
        <w:t>plt.show()</w:t>
        <w:br/>
        <w:br/>
        <w:t># Splitting data</w:t>
        <w:br/>
        <w:t>X = df[['Experience']]</w:t>
        <w:br/>
        <w:t>y = df['Salary']</w:t>
        <w:br/>
        <w:t>X_train, X_test, y_train, y_test = train_test_split(X, y, test_size=0.2, random_state=0)</w:t>
        <w:br/>
        <w:br/>
        <w:t># Model training</w:t>
        <w:br/>
        <w:t>model = LinearRegression()</w:t>
        <w:br/>
        <w:t>model.fit(X_train, y_train)</w:t>
        <w:br/>
        <w:br/>
        <w:t># Prediction</w:t>
        <w:br/>
        <w:t>y_pred = model.predict(X_test)</w:t>
        <w:br/>
        <w:br/>
        <w:t># Evaluation</w:t>
        <w:br/>
        <w:t>print("Mean Squared Error:", mean_squared_error(y_test, y_pred))</w:t>
        <w:br/>
        <w:t>print("R^2 Score:", r2_score(y_test, y_pred))</w:t>
        <w:br/>
        <w:br/>
        <w:t># Visualization of Predictions</w:t>
        <w:br/>
        <w:t>plt.scatter(X_test, y_test, color='red')</w:t>
        <w:br/>
        <w:t>plt.plot(X_test, y_pred, color='blue')</w:t>
        <w:br/>
        <w:t>plt.title('Actual vs Predicted')</w:t>
        <w:br/>
        <w:t>plt.xlabel('Experience')</w:t>
        <w:br/>
        <w:t>plt.ylabel('Salary')</w:t>
        <w:br/>
        <w:t>plt.show()</w:t>
        <w:br/>
      </w:r>
    </w:p>
    <w:p>
      <w:pPr>
        <w:pStyle w:val="Heading1"/>
      </w:pPr>
      <w:r>
        <w:t>5. Conclusion</w:t>
      </w:r>
    </w:p>
    <w:p>
      <w:r>
        <w:t>This project demonstrates a basic application of Linear Regression using Python. The model successfully learns the relationship between experience and salary, helping us predict future salaries. Such predictive techniques are vital in business scenarios for budgeting, forecasting, and strategic planning.</w:t>
      </w:r>
    </w:p>
    <w:p>
      <w:pPr>
        <w:pStyle w:val="Heading1"/>
      </w:pPr>
      <w:r>
        <w:t>6. References</w:t>
      </w:r>
    </w:p>
    <w:p>
      <w:r>
        <w:t>1. scikit-learn documentation - https://scikit-learn.org</w:t>
        <w:br/>
        <w:t>2. Python Official Documentation - https://docs.python.org</w:t>
        <w:br/>
        <w:t>3. Linear Regression, Wikipedia - https://en.wikipedia.org/wiki/Linear_regression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